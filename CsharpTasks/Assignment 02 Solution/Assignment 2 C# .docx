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rFonts w:ascii="Consolas" w:hAnsi="Consolas" w:eastAsia="Consolas" w:cs="Consolas"/>
          <w:b/>
          <w:color w:val="4F81BD"/>
          <w:sz w:val="36"/>
          <w:szCs w:val="36"/>
        </w:rPr>
      </w:pPr>
      <w:r>
        <w:rPr>
          <w:rFonts w:ascii="Consolas" w:hAnsi="Consolas" w:eastAsia="Consolas" w:cs="Consolas"/>
          <w:b/>
          <w:color w:val="4F81BD"/>
          <w:sz w:val="36"/>
          <w:szCs w:val="36"/>
          <w:rtl w:val="0"/>
        </w:rPr>
        <w:t>Assignment 2</w:t>
      </w:r>
    </w:p>
    <w:p w14:paraId="00000002"/>
    <w:p w14:paraId="00000003"/>
    <w:p w14:paraId="00000004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480" w:lineRule="auto"/>
        <w:ind w:left="720" w:right="0" w:hanging="360"/>
        <w:jc w:val="left"/>
        <w:rPr>
          <w:rFonts w:ascii="Consolas" w:hAnsi="Consolas" w:eastAsia="Consolas" w:cs="Consolas"/>
          <w:b/>
          <w:i w:val="0"/>
          <w:smallCaps w:val="0"/>
          <w:strike w:val="0"/>
          <w:color w:val="4F81BD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/>
          <w:i w:val="0"/>
          <w:smallCaps w:val="0"/>
          <w:strike w:val="0"/>
          <w:color w:val="4F81BD"/>
          <w:sz w:val="28"/>
          <w:szCs w:val="28"/>
          <w:u w:val="none"/>
          <w:shd w:val="clear" w:fill="auto"/>
          <w:vertAlign w:val="baseline"/>
          <w:rtl w:val="0"/>
        </w:rPr>
        <w:t>Write a program that allows the user to enter a number then print it.</w:t>
      </w:r>
    </w:p>
    <w:p w14:paraId="0000000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single" w:color="000000" w:sz="6" w:space="1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</w:t>
      </w:r>
    </w:p>
    <w:p w14:paraId="0000000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07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Consolas" w:hAnsi="Consolas" w:eastAsia="Consolas" w:cs="Consolas"/>
          <w:b/>
          <w:i w:val="0"/>
          <w:smallCaps w:val="0"/>
          <w:strike w:val="0"/>
          <w:color w:val="4F81BD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/>
          <w:i w:val="0"/>
          <w:smallCaps w:val="0"/>
          <w:strike w:val="0"/>
          <w:color w:val="4F81BD"/>
          <w:sz w:val="28"/>
          <w:szCs w:val="28"/>
          <w:u w:val="none"/>
          <w:shd w:val="clear" w:fill="auto"/>
          <w:vertAlign w:val="baseline"/>
          <w:rtl w:val="0"/>
        </w:rPr>
        <w:t xml:space="preserve">Write C# program that </w:t>
      </w:r>
      <w:r>
        <w:rPr>
          <w:rFonts w:ascii="Consolas" w:hAnsi="Consolas" w:eastAsia="Consolas" w:cs="Consolas"/>
          <w:b/>
          <w:color w:val="4F81BD"/>
          <w:sz w:val="28"/>
          <w:szCs w:val="28"/>
          <w:rtl w:val="0"/>
        </w:rPr>
        <w:t>converts</w:t>
      </w:r>
      <w:r>
        <w:rPr>
          <w:rFonts w:ascii="Consolas" w:hAnsi="Consolas" w:eastAsia="Consolas" w:cs="Consolas"/>
          <w:b/>
          <w:i w:val="0"/>
          <w:smallCaps w:val="0"/>
          <w:strike w:val="0"/>
          <w:color w:val="4F81BD"/>
          <w:sz w:val="28"/>
          <w:szCs w:val="28"/>
          <w:u w:val="none"/>
          <w:shd w:val="clear" w:fill="auto"/>
          <w:vertAlign w:val="baseline"/>
          <w:rtl w:val="0"/>
        </w:rPr>
        <w:t xml:space="preserve"> a string to an integer, but the string contains non-numeric characters. And mention what will happen </w:t>
      </w:r>
    </w:p>
    <w:p w14:paraId="0000000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firstLine="0"/>
        <w:jc w:val="left"/>
        <w:rPr>
          <w:rFonts w:ascii="Consolas" w:hAnsi="Consolas" w:eastAsia="Consolas" w:cs="Consolas"/>
          <w:b/>
          <w:i w:val="0"/>
          <w:smallCaps w:val="0"/>
          <w:strike w:val="0"/>
          <w:color w:val="4F81BD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</w:t>
      </w:r>
    </w:p>
    <w:p w14:paraId="0000000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single" w:color="000000" w:sz="6" w:space="1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</w:t>
      </w:r>
    </w:p>
    <w:p w14:paraId="0000000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firstLine="0"/>
        <w:jc w:val="left"/>
        <w:rPr>
          <w:rFonts w:ascii="Consolas" w:hAnsi="Consolas" w:eastAsia="Consolas" w:cs="Consolas"/>
          <w:b/>
          <w:i w:val="0"/>
          <w:smallCaps w:val="0"/>
          <w:strike w:val="0"/>
          <w:color w:val="4F81BD"/>
          <w:sz w:val="28"/>
          <w:szCs w:val="28"/>
          <w:u w:val="none"/>
          <w:shd w:val="clear" w:fill="auto"/>
          <w:vertAlign w:val="baseline"/>
        </w:rPr>
      </w:pPr>
    </w:p>
    <w:p w14:paraId="0000000B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Consolas" w:hAnsi="Consolas" w:eastAsia="Consolas" w:cs="Consolas"/>
          <w:b/>
          <w:i w:val="0"/>
          <w:smallCaps w:val="0"/>
          <w:strike w:val="0"/>
          <w:color w:val="4F81BD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/>
          <w:i w:val="0"/>
          <w:smallCaps w:val="0"/>
          <w:strike w:val="0"/>
          <w:color w:val="4F81BD"/>
          <w:sz w:val="28"/>
          <w:szCs w:val="28"/>
          <w:u w:val="none"/>
          <w:shd w:val="clear" w:fill="auto"/>
          <w:vertAlign w:val="baseline"/>
          <w:rtl w:val="0"/>
        </w:rPr>
        <w:t>Write C# program that Perform a simple arithmetic operation with floating-point numbers And mention what will happen</w:t>
      </w:r>
    </w:p>
    <w:p w14:paraId="0000000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single" w:color="000000" w:sz="6" w:space="1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</w:t>
      </w:r>
    </w:p>
    <w:p w14:paraId="0000000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firstLine="0"/>
        <w:jc w:val="left"/>
        <w:rPr>
          <w:rFonts w:ascii="Consolas" w:hAnsi="Consolas" w:eastAsia="Consolas" w:cs="Consolas"/>
          <w:b/>
          <w:i w:val="0"/>
          <w:smallCaps w:val="0"/>
          <w:strike w:val="0"/>
          <w:color w:val="4F81BD"/>
          <w:sz w:val="28"/>
          <w:szCs w:val="28"/>
          <w:u w:val="none"/>
          <w:shd w:val="clear" w:fill="auto"/>
          <w:vertAlign w:val="baseline"/>
        </w:rPr>
      </w:pPr>
    </w:p>
    <w:p w14:paraId="0000000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firstLine="0"/>
        <w:jc w:val="left"/>
        <w:rPr>
          <w:rFonts w:ascii="Consolas" w:hAnsi="Consolas" w:eastAsia="Consolas" w:cs="Consolas"/>
          <w:b/>
          <w:i w:val="0"/>
          <w:smallCaps w:val="0"/>
          <w:strike w:val="0"/>
          <w:color w:val="4F81BD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</w:t>
      </w:r>
    </w:p>
    <w:p w14:paraId="0000000F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Consolas" w:hAnsi="Consolas" w:eastAsia="Consolas" w:cs="Consolas"/>
          <w:b/>
          <w:i w:val="0"/>
          <w:smallCaps w:val="0"/>
          <w:strike w:val="0"/>
          <w:color w:val="4F81BD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/>
          <w:i w:val="0"/>
          <w:smallCaps w:val="0"/>
          <w:strike w:val="0"/>
          <w:color w:val="4F81BD"/>
          <w:sz w:val="28"/>
          <w:szCs w:val="28"/>
          <w:u w:val="none"/>
          <w:shd w:val="clear" w:fill="auto"/>
          <w:vertAlign w:val="baseline"/>
          <w:rtl w:val="0"/>
        </w:rPr>
        <w:t>Write C# program that Extract a substring from a given string.</w:t>
      </w:r>
    </w:p>
    <w:p w14:paraId="0000001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single" w:color="000000" w:sz="6" w:space="1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</w:t>
      </w:r>
    </w:p>
    <w:p w14:paraId="0000001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firstLine="0"/>
        <w:jc w:val="left"/>
        <w:rPr>
          <w:rFonts w:ascii="Consolas" w:hAnsi="Consolas" w:eastAsia="Consolas" w:cs="Consolas"/>
          <w:b/>
          <w:i w:val="0"/>
          <w:smallCaps w:val="0"/>
          <w:strike w:val="0"/>
          <w:color w:val="4F81BD"/>
          <w:sz w:val="28"/>
          <w:szCs w:val="28"/>
          <w:u w:val="none"/>
          <w:shd w:val="clear" w:fill="auto"/>
          <w:vertAlign w:val="baseline"/>
        </w:rPr>
      </w:pPr>
    </w:p>
    <w:p w14:paraId="00000012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Consolas" w:hAnsi="Consolas" w:eastAsia="Consolas" w:cs="Consolas"/>
          <w:b/>
          <w:i w:val="0"/>
          <w:smallCaps w:val="0"/>
          <w:strike w:val="0"/>
          <w:color w:val="4F81BD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/>
          <w:i w:val="0"/>
          <w:smallCaps w:val="0"/>
          <w:strike w:val="0"/>
          <w:color w:val="4F81BD"/>
          <w:sz w:val="28"/>
          <w:szCs w:val="28"/>
          <w:u w:val="none"/>
          <w:shd w:val="clear" w:fill="auto"/>
          <w:vertAlign w:val="baseline"/>
          <w:rtl w:val="0"/>
        </w:rPr>
        <w:t>Write C# program that Assigning one value type variable to another and modifying the value of one variable and mention what will happen</w:t>
      </w:r>
    </w:p>
    <w:p w14:paraId="0000001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single" w:color="000000" w:sz="6" w:space="1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</w:t>
      </w:r>
    </w:p>
    <w:p w14:paraId="00000014">
      <w:pPr>
        <w:rPr>
          <w:rFonts w:ascii="Consolas" w:hAnsi="Consolas" w:eastAsia="Consolas" w:cs="Consolas"/>
          <w:b/>
          <w:color w:val="4F81BD"/>
          <w:sz w:val="28"/>
          <w:szCs w:val="28"/>
        </w:rPr>
      </w:pPr>
    </w:p>
    <w:p w14:paraId="0000001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firstLine="0"/>
        <w:jc w:val="left"/>
        <w:rPr>
          <w:rFonts w:ascii="Consolas" w:hAnsi="Consolas" w:eastAsia="Consolas" w:cs="Consolas"/>
          <w:b/>
          <w:i w:val="0"/>
          <w:smallCaps w:val="0"/>
          <w:strike w:val="0"/>
          <w:color w:val="4F81BD"/>
          <w:sz w:val="28"/>
          <w:szCs w:val="28"/>
          <w:u w:val="none"/>
          <w:shd w:val="clear" w:fill="auto"/>
          <w:vertAlign w:val="baseline"/>
        </w:rPr>
      </w:pPr>
    </w:p>
    <w:p w14:paraId="00000016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Consolas" w:hAnsi="Consolas" w:eastAsia="Consolas" w:cs="Consolas"/>
          <w:b/>
          <w:i w:val="0"/>
          <w:smallCaps w:val="0"/>
          <w:strike w:val="0"/>
          <w:color w:val="4F81BD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/>
          <w:i w:val="0"/>
          <w:smallCaps w:val="0"/>
          <w:strike w:val="0"/>
          <w:color w:val="4F81BD"/>
          <w:sz w:val="28"/>
          <w:szCs w:val="28"/>
          <w:u w:val="none"/>
          <w:shd w:val="clear" w:fill="auto"/>
          <w:vertAlign w:val="baseline"/>
          <w:rtl w:val="0"/>
        </w:rPr>
        <w:t>Write C# program that Assigning one reference type variable to another and modifying the object through one variable and mention what will happen</w:t>
      </w:r>
    </w:p>
    <w:p w14:paraId="0000001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firstLine="0"/>
        <w:jc w:val="left"/>
        <w:rPr>
          <w:rFonts w:ascii="Consolas" w:hAnsi="Consolas" w:eastAsia="Consolas" w:cs="Consolas"/>
          <w:b/>
          <w:i w:val="0"/>
          <w:smallCaps w:val="0"/>
          <w:strike w:val="0"/>
          <w:color w:val="4F81BD"/>
          <w:sz w:val="28"/>
          <w:szCs w:val="28"/>
          <w:u w:val="none"/>
          <w:shd w:val="clear" w:fill="auto"/>
          <w:vertAlign w:val="baseline"/>
        </w:rPr>
      </w:pPr>
    </w:p>
    <w:p w14:paraId="00000018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Consolas" w:hAnsi="Consolas" w:eastAsia="Consolas" w:cs="Consolas"/>
          <w:b/>
          <w:i w:val="0"/>
          <w:smallCaps w:val="0"/>
          <w:strike w:val="0"/>
          <w:color w:val="4F81BD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/>
          <w:i w:val="0"/>
          <w:smallCaps w:val="0"/>
          <w:strike w:val="0"/>
          <w:color w:val="4F81BD"/>
          <w:sz w:val="28"/>
          <w:szCs w:val="28"/>
          <w:u w:val="none"/>
          <w:shd w:val="clear" w:fill="auto"/>
          <w:vertAlign w:val="baseline"/>
          <w:rtl w:val="0"/>
        </w:rPr>
        <w:t xml:space="preserve">Write C# program that take two string variables and print them as one variable </w:t>
      </w:r>
    </w:p>
    <w:p w14:paraId="0000001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firstLine="0"/>
        <w:jc w:val="left"/>
        <w:rPr>
          <w:rFonts w:ascii="Consolas" w:hAnsi="Consolas" w:eastAsia="Consolas" w:cs="Consolas"/>
          <w:b/>
          <w:i w:val="0"/>
          <w:smallCaps w:val="0"/>
          <w:strike w:val="0"/>
          <w:color w:val="4F81BD"/>
          <w:sz w:val="28"/>
          <w:szCs w:val="28"/>
          <w:u w:val="none"/>
          <w:shd w:val="clear" w:fill="auto"/>
          <w:vertAlign w:val="baseline"/>
        </w:rPr>
      </w:pPr>
    </w:p>
    <w:p w14:paraId="0000001A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Consolas" w:hAnsi="Consolas" w:eastAsia="Consolas" w:cs="Consolas"/>
          <w:b/>
          <w:i w:val="0"/>
          <w:smallCaps w:val="0"/>
          <w:strike w:val="0"/>
          <w:color w:val="4F81BD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/>
          <w:i w:val="0"/>
          <w:smallCaps w:val="0"/>
          <w:strike w:val="0"/>
          <w:color w:val="4F81BD"/>
          <w:sz w:val="28"/>
          <w:szCs w:val="28"/>
          <w:u w:val="none"/>
          <w:shd w:val="clear" w:fill="auto"/>
          <w:vertAlign w:val="baseline"/>
          <w:rtl w:val="0"/>
        </w:rPr>
        <w:t xml:space="preserve">Write a program that calculates the simple interest given the principal amount, rate of interest, and time. The formula for simple interest is </w:t>
      </w:r>
    </w:p>
    <w:p w14:paraId="0000001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Consolas" w:hAnsi="Consolas" w:eastAsia="Consolas" w:cs="Consolas"/>
          <w:b/>
          <w:i w:val="0"/>
          <w:smallCaps w:val="0"/>
          <w:strike w:val="0"/>
          <w:color w:val="4F81BD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/>
          <w:i w:val="0"/>
          <w:smallCaps w:val="0"/>
          <w:strike w:val="0"/>
          <w:color w:val="4F81BD"/>
          <w:sz w:val="28"/>
          <w:szCs w:val="28"/>
          <w:u w:val="none"/>
          <w:shd w:val="clear" w:fill="auto"/>
          <w:vertAlign w:val="baseline"/>
          <w:rtl w:val="0"/>
        </w:rPr>
        <w:t>Interest = (principal * rate * time ) /100.</w:t>
      </w:r>
    </w:p>
    <w:p w14:paraId="0000001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Consolas" w:hAnsi="Consolas" w:eastAsia="Consolas" w:cs="Consolas"/>
          <w:b/>
          <w:i w:val="0"/>
          <w:smallCaps w:val="0"/>
          <w:strike w:val="0"/>
          <w:color w:val="4F81BD"/>
          <w:sz w:val="28"/>
          <w:szCs w:val="28"/>
          <w:u w:val="none"/>
          <w:shd w:val="clear" w:fill="auto"/>
          <w:vertAlign w:val="baseline"/>
        </w:rPr>
      </w:pPr>
    </w:p>
    <w:p w14:paraId="0000001D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Consolas" w:hAnsi="Consolas" w:eastAsia="Consolas" w:cs="Consolas"/>
          <w:b/>
          <w:i w:val="0"/>
          <w:smallCaps w:val="0"/>
          <w:strike w:val="0"/>
          <w:color w:val="4F81BD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/>
          <w:i w:val="0"/>
          <w:smallCaps w:val="0"/>
          <w:strike w:val="0"/>
          <w:color w:val="4F81BD"/>
          <w:sz w:val="28"/>
          <w:szCs w:val="28"/>
          <w:u w:val="none"/>
          <w:shd w:val="clear" w:fill="auto"/>
          <w:vertAlign w:val="baseline"/>
          <w:rtl w:val="0"/>
        </w:rPr>
        <w:t>Write a program that calculates the Body Mass Index (BMI) given a person's weight in kilograms and height in meters. The formula for BMI is</w:t>
      </w:r>
    </w:p>
    <w:p w14:paraId="0000001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Consolas" w:hAnsi="Consolas" w:eastAsia="Consolas" w:cs="Consolas"/>
          <w:b/>
          <w:i w:val="0"/>
          <w:smallCaps w:val="0"/>
          <w:strike w:val="0"/>
          <w:color w:val="4F81BD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/>
          <w:i w:val="0"/>
          <w:smallCaps w:val="0"/>
          <w:strike w:val="0"/>
          <w:color w:val="4F81BD"/>
          <w:sz w:val="28"/>
          <w:szCs w:val="28"/>
          <w:u w:val="none"/>
          <w:shd w:val="clear" w:fill="auto"/>
          <w:vertAlign w:val="baseline"/>
          <w:rtl w:val="0"/>
        </w:rPr>
        <w:t>BMI = (Weight)/(Height*Height)</w:t>
      </w:r>
    </w:p>
    <w:p w14:paraId="0000001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Consolas" w:hAnsi="Consolas" w:eastAsia="Consolas" w:cs="Consolas"/>
          <w:b/>
          <w:i w:val="0"/>
          <w:smallCaps w:val="0"/>
          <w:strike w:val="0"/>
          <w:color w:val="4F81BD"/>
          <w:sz w:val="28"/>
          <w:szCs w:val="28"/>
          <w:u w:val="none"/>
          <w:shd w:val="clear" w:fill="auto"/>
          <w:vertAlign w:val="baseline"/>
        </w:rPr>
      </w:pPr>
    </w:p>
    <w:p w14:paraId="00000020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Consolas" w:hAnsi="Consolas" w:eastAsia="Consolas" w:cs="Consolas"/>
          <w:b/>
          <w:i w:val="0"/>
          <w:smallCaps w:val="0"/>
          <w:strike w:val="0"/>
          <w:color w:val="4F81BD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/>
          <w:i w:val="0"/>
          <w:smallCaps w:val="0"/>
          <w:strike w:val="0"/>
          <w:color w:val="4F81BD"/>
          <w:sz w:val="28"/>
          <w:szCs w:val="28"/>
          <w:u w:val="none"/>
          <w:shd w:val="clear" w:fill="auto"/>
          <w:vertAlign w:val="baseline"/>
          <w:rtl w:val="0"/>
        </w:rPr>
        <w:t xml:space="preserve">Write a program that uses the ternary operator to check if the temperature is too hot, too cold, or just good. Assign the result </w:t>
      </w:r>
      <w:r>
        <w:rPr>
          <w:rFonts w:ascii="Consolas" w:hAnsi="Consolas" w:eastAsia="Consolas" w:cs="Consolas"/>
          <w:b/>
          <w:color w:val="4F81BD"/>
          <w:sz w:val="28"/>
          <w:szCs w:val="28"/>
          <w:rtl w:val="0"/>
        </w:rPr>
        <w:t>in a variable</w:t>
      </w:r>
      <w:r>
        <w:rPr>
          <w:rFonts w:ascii="Consolas" w:hAnsi="Consolas" w:eastAsia="Consolas" w:cs="Consolas"/>
          <w:b/>
          <w:i w:val="0"/>
          <w:smallCaps w:val="0"/>
          <w:strike w:val="0"/>
          <w:color w:val="4F81BD"/>
          <w:sz w:val="28"/>
          <w:szCs w:val="28"/>
          <w:u w:val="none"/>
          <w:shd w:val="clear" w:fill="auto"/>
          <w:vertAlign w:val="baseline"/>
          <w:rtl w:val="0"/>
        </w:rPr>
        <w:t xml:space="preserve"> then display the result. Assume that below 10 degrees is "Just Cold", above 30 degrees is "Just Hot", and anything else is "Just Good".</w:t>
      </w:r>
    </w:p>
    <w:p w14:paraId="0000002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Consolas" w:hAnsi="Consolas" w:eastAsia="Consolas" w:cs="Consolas"/>
          <w:b/>
          <w:i w:val="0"/>
          <w:smallCaps w:val="0"/>
          <w:strike w:val="0"/>
          <w:color w:val="4F81BD"/>
          <w:sz w:val="28"/>
          <w:szCs w:val="28"/>
          <w:u w:val="none"/>
          <w:shd w:val="clear" w:fill="auto"/>
          <w:vertAlign w:val="baseline"/>
        </w:rPr>
      </w:pPr>
    </w:p>
    <w:p w14:paraId="00000022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Consolas" w:hAnsi="Consolas" w:eastAsia="Consolas" w:cs="Consolas"/>
          <w:b/>
          <w:i w:val="0"/>
          <w:smallCaps w:val="0"/>
          <w:strike w:val="0"/>
          <w:color w:val="4F81BD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/>
          <w:i w:val="0"/>
          <w:smallCaps w:val="0"/>
          <w:strike w:val="0"/>
          <w:color w:val="4F81BD"/>
          <w:sz w:val="28"/>
          <w:szCs w:val="28"/>
          <w:u w:val="none"/>
          <w:shd w:val="clear" w:fill="auto"/>
          <w:vertAlign w:val="baseline"/>
          <w:rtl w:val="0"/>
        </w:rPr>
        <w:t xml:space="preserve">Write a program that takes the date </w:t>
      </w:r>
      <w:r>
        <w:rPr>
          <w:rFonts w:ascii="Consolas" w:hAnsi="Consolas" w:eastAsia="Consolas" w:cs="Consolas"/>
          <w:b/>
          <w:color w:val="4F81BD"/>
          <w:sz w:val="28"/>
          <w:szCs w:val="28"/>
          <w:rtl w:val="0"/>
        </w:rPr>
        <w:t>from the user</w:t>
      </w:r>
      <w:r>
        <w:rPr>
          <w:rFonts w:ascii="Consolas" w:hAnsi="Consolas" w:eastAsia="Consolas" w:cs="Consolas"/>
          <w:b/>
          <w:i w:val="0"/>
          <w:smallCaps w:val="0"/>
          <w:strike w:val="0"/>
          <w:color w:val="4F81BD"/>
          <w:sz w:val="28"/>
          <w:szCs w:val="28"/>
          <w:u w:val="none"/>
          <w:shd w:val="clear" w:fill="auto"/>
          <w:vertAlign w:val="baseline"/>
          <w:rtl w:val="0"/>
        </w:rPr>
        <w:t xml:space="preserve"> and displays it in various formats using string interpolation.</w:t>
      </w:r>
    </w:p>
    <w:p w14:paraId="0000002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Consolas" w:hAnsi="Consolas" w:eastAsia="Consolas" w:cs="Consolas"/>
          <w:b/>
          <w:i w:val="0"/>
          <w:smallCaps w:val="0"/>
          <w:strike w:val="0"/>
          <w:color w:val="4F81BD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/>
          <w:i w:val="0"/>
          <w:smallCaps w:val="0"/>
          <w:strike w:val="0"/>
          <w:color w:val="4F81BD"/>
          <w:sz w:val="28"/>
          <w:szCs w:val="28"/>
          <w:u w:val="none"/>
          <w:shd w:val="clear" w:fill="auto"/>
          <w:vertAlign w:val="baseline"/>
          <w:rtl w:val="0"/>
        </w:rPr>
        <w:t>Ex :</w:t>
      </w:r>
    </w:p>
    <w:p w14:paraId="0000002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Consolas" w:hAnsi="Consolas" w:eastAsia="Consolas" w:cs="Consolas"/>
          <w:b/>
          <w:i w:val="0"/>
          <w:smallCaps w:val="0"/>
          <w:strike w:val="0"/>
          <w:color w:val="4F81BD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/>
          <w:i w:val="0"/>
          <w:smallCaps w:val="0"/>
          <w:strike w:val="0"/>
          <w:color w:val="4F81BD"/>
          <w:sz w:val="28"/>
          <w:szCs w:val="28"/>
          <w:u w:val="none"/>
          <w:shd w:val="clear" w:fill="auto"/>
          <w:vertAlign w:val="baseline"/>
          <w:rtl w:val="0"/>
        </w:rPr>
        <w:t>Today’s date : 20 , 11 , 2001</w:t>
      </w:r>
    </w:p>
    <w:p w14:paraId="0000002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Consolas" w:hAnsi="Consolas" w:eastAsia="Consolas" w:cs="Consolas"/>
          <w:b/>
          <w:i w:val="0"/>
          <w:smallCaps w:val="0"/>
          <w:strike w:val="0"/>
          <w:color w:val="4F81BD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/>
          <w:i w:val="0"/>
          <w:smallCaps w:val="0"/>
          <w:strike w:val="0"/>
          <w:color w:val="4F81BD"/>
          <w:sz w:val="28"/>
          <w:szCs w:val="28"/>
          <w:u w:val="none"/>
          <w:shd w:val="clear" w:fill="auto"/>
          <w:vertAlign w:val="baseline"/>
          <w:rtl w:val="0"/>
        </w:rPr>
        <w:t>Today's date : 20 / 11 / 2001</w:t>
      </w:r>
    </w:p>
    <w:p w14:paraId="0000002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Consolas" w:hAnsi="Consolas" w:eastAsia="Consolas" w:cs="Consolas"/>
          <w:b/>
          <w:i w:val="0"/>
          <w:smallCaps w:val="0"/>
          <w:strike w:val="0"/>
          <w:color w:val="4F81BD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/>
          <w:i w:val="0"/>
          <w:smallCaps w:val="0"/>
          <w:strike w:val="0"/>
          <w:color w:val="4F81BD"/>
          <w:sz w:val="28"/>
          <w:szCs w:val="28"/>
          <w:u w:val="none"/>
          <w:shd w:val="clear" w:fill="auto"/>
          <w:vertAlign w:val="baseline"/>
          <w:rtl w:val="0"/>
        </w:rPr>
        <w:t>Today's date : 20 – 11 – 2001</w:t>
      </w:r>
    </w:p>
    <w:p w14:paraId="0000002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ascii="Consolas" w:hAnsi="Consolas" w:eastAsia="Consolas" w:cs="Consolas"/>
          <w:b/>
          <w:i w:val="0"/>
          <w:smallCaps w:val="0"/>
          <w:strike w:val="0"/>
          <w:color w:val="4F81BD"/>
          <w:sz w:val="28"/>
          <w:szCs w:val="28"/>
          <w:u w:val="none"/>
          <w:shd w:val="clear" w:fill="auto"/>
          <w:vertAlign w:val="baseline"/>
        </w:rPr>
      </w:pPr>
    </w:p>
    <w:p w14:paraId="00000028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Consolas" w:hAnsi="Consolas" w:eastAsia="Consolas" w:cs="Consolas"/>
          <w:b/>
          <w:i w:val="0"/>
          <w:smallCaps w:val="0"/>
          <w:strike w:val="0"/>
          <w:color w:val="4F81BD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/>
          <w:i w:val="0"/>
          <w:smallCaps w:val="0"/>
          <w:strike w:val="0"/>
          <w:color w:val="4F81BD"/>
          <w:sz w:val="28"/>
          <w:szCs w:val="28"/>
          <w:u w:val="none"/>
          <w:shd w:val="clear" w:fill="auto"/>
          <w:vertAlign w:val="baseline"/>
          <w:rtl w:val="0"/>
        </w:rPr>
        <w:t xml:space="preserve"> What is the output of the following C# code?</w:t>
      </w:r>
    </w:p>
    <w:p w14:paraId="00000029">
      <w:pPr>
        <w:shd w:val="clear" w:fill="FFFFFF"/>
        <w:spacing w:line="240" w:lineRule="auto"/>
        <w:rPr>
          <w:rFonts w:ascii="Consolas" w:hAnsi="Consolas" w:eastAsia="Consolas" w:cs="Consolas"/>
          <w:b/>
          <w:color w:val="4F81BD"/>
          <w:sz w:val="28"/>
          <w:szCs w:val="28"/>
        </w:rPr>
      </w:pPr>
    </w:p>
    <w:p w14:paraId="0000002A">
      <w:pPr>
        <w:keepNext w:val="0"/>
        <w:keepLines w:val="0"/>
        <w:pageBreakBefore w:val="0"/>
        <w:widowControl/>
        <w:pBdr>
          <w:top w:val="dashed" w:color="93B7D5" w:sz="6" w:space="12"/>
          <w:left w:val="dashed" w:color="93B7D5" w:sz="6" w:space="12"/>
          <w:bottom w:val="dashed" w:color="93B7D5" w:sz="6" w:space="12"/>
          <w:right w:val="dashed" w:color="93B7D5" w:sz="6" w:space="12"/>
          <w:between w:val="none" w:color="auto" w:sz="0" w:space="0"/>
        </w:pBdr>
        <w:shd w:val="clear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4F81BD"/>
          <w:sz w:val="24"/>
          <w:szCs w:val="24"/>
          <w:u w:val="none"/>
          <w:shd w:val="clear" w:fill="auto"/>
          <w:vertAlign w:val="baseline"/>
          <w:rtl w:val="0"/>
        </w:rPr>
        <w:t xml:space="preserve">DateTime 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date = 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4F81BD"/>
          <w:sz w:val="24"/>
          <w:szCs w:val="24"/>
          <w:u w:val="none"/>
          <w:shd w:val="clear" w:fill="auto"/>
          <w:vertAlign w:val="baseline"/>
          <w:rtl w:val="0"/>
        </w:rPr>
        <w:t>new DateTime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(2024, 6, 14); 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4F81BD"/>
          <w:sz w:val="24"/>
          <w:szCs w:val="24"/>
          <w:u w:val="none"/>
          <w:shd w:val="clear" w:fill="auto"/>
          <w:vertAlign w:val="baseline"/>
          <w:rtl w:val="0"/>
        </w:rPr>
        <w:t>Console.WriteLine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($"The event is on {date:MM/dd/yyyy}");</w:t>
      </w:r>
    </w:p>
    <w:p w14:paraId="0000002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720" w:right="24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2C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720" w:right="24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The event is on 14/06/2024</w:t>
      </w:r>
    </w:p>
    <w:p w14:paraId="0000002D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720" w:right="24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The event is on 2024-06-14</w:t>
      </w:r>
    </w:p>
    <w:p w14:paraId="0000002E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720" w:right="24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  <w:rtl w:val="0"/>
        </w:rPr>
        <w:t xml:space="preserve"> The event is on 06/14/2024</w:t>
      </w:r>
    </w:p>
    <w:p w14:paraId="0000002F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120" w:line="240" w:lineRule="auto"/>
        <w:ind w:left="720" w:right="24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The event is on June 14, 2024</w:t>
      </w:r>
    </w:p>
    <w:p w14:paraId="00000030">
      <w:pPr>
        <w:shd w:val="clear" w:fill="FFFFFF"/>
        <w:spacing w:after="120" w:line="240" w:lineRule="auto"/>
        <w:ind w:right="240"/>
        <w:rPr>
          <w:sz w:val="24"/>
          <w:szCs w:val="24"/>
        </w:rPr>
      </w:pPr>
    </w:p>
    <w:p w14:paraId="00000031">
      <w:pPr>
        <w:shd w:val="clear" w:fill="FFFFFF"/>
        <w:spacing w:after="120" w:line="240" w:lineRule="auto"/>
        <w:ind w:right="240"/>
        <w:rPr>
          <w:sz w:val="24"/>
          <w:szCs w:val="24"/>
        </w:rPr>
      </w:pPr>
    </w:p>
    <w:p w14:paraId="00000032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720" w:right="0" w:hanging="360"/>
        <w:jc w:val="left"/>
        <w:rPr>
          <w:rFonts w:ascii="Consolas" w:hAnsi="Consolas" w:eastAsia="Consolas" w:cs="Consolas"/>
          <w:b/>
          <w:i w:val="0"/>
          <w:smallCaps w:val="0"/>
          <w:strike w:val="0"/>
          <w:color w:val="4F81BD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/>
          <w:i w:val="0"/>
          <w:smallCaps w:val="0"/>
          <w:strike w:val="0"/>
          <w:color w:val="4F81BD"/>
          <w:sz w:val="28"/>
          <w:szCs w:val="28"/>
          <w:u w:val="none"/>
          <w:shd w:val="clear" w:fill="auto"/>
          <w:vertAlign w:val="baseline"/>
          <w:rtl w:val="0"/>
        </w:rPr>
        <w:t>Which of the following statements is correct about the C#.NET code snippet given below?</w:t>
      </w:r>
    </w:p>
    <w:p w14:paraId="00000033">
      <w:pPr>
        <w:shd w:val="clear" w:fill="FFFFFF"/>
        <w:spacing w:line="240" w:lineRule="auto"/>
        <w:rPr>
          <w:rFonts w:ascii="Consolas" w:hAnsi="Consolas" w:eastAsia="Consolas" w:cs="Consolas"/>
          <w:b/>
          <w:color w:val="4F81BD"/>
          <w:sz w:val="28"/>
          <w:szCs w:val="28"/>
        </w:rPr>
      </w:pPr>
    </w:p>
    <w:p w14:paraId="00000034">
      <w:pPr>
        <w:keepNext w:val="0"/>
        <w:keepLines w:val="0"/>
        <w:pageBreakBefore w:val="0"/>
        <w:widowControl/>
        <w:pBdr>
          <w:top w:val="dashed" w:color="93B7D5" w:sz="6" w:space="12"/>
          <w:left w:val="dashed" w:color="93B7D5" w:sz="6" w:space="12"/>
          <w:bottom w:val="dashed" w:color="93B7D5" w:sz="6" w:space="12"/>
          <w:right w:val="dashed" w:color="93B7D5" w:sz="6" w:space="12"/>
          <w:between w:val="none" w:color="auto" w:sz="0" w:space="0"/>
        </w:pBdr>
        <w:shd w:val="clear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77AA"/>
          <w:sz w:val="24"/>
          <w:szCs w:val="24"/>
          <w:u w:val="none"/>
          <w:shd w:val="clear" w:fill="auto"/>
          <w:vertAlign w:val="baseline"/>
          <w:rtl w:val="0"/>
        </w:rPr>
        <w:t>int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d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999999"/>
          <w:sz w:val="24"/>
          <w:szCs w:val="24"/>
          <w:u w:val="none"/>
          <w:shd w:val="clear" w:fill="auto"/>
          <w:vertAlign w:val="baseline"/>
          <w:rtl w:val="0"/>
        </w:rPr>
        <w:t>;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 w14:paraId="00000035">
      <w:pPr>
        <w:keepNext w:val="0"/>
        <w:keepLines w:val="0"/>
        <w:pageBreakBefore w:val="0"/>
        <w:widowControl/>
        <w:pBdr>
          <w:top w:val="dashed" w:color="93B7D5" w:sz="6" w:space="12"/>
          <w:left w:val="dashed" w:color="93B7D5" w:sz="6" w:space="12"/>
          <w:bottom w:val="dashed" w:color="93B7D5" w:sz="6" w:space="12"/>
          <w:right w:val="dashed" w:color="93B7D5" w:sz="6" w:space="12"/>
          <w:between w:val="none" w:color="auto" w:sz="0" w:space="0"/>
        </w:pBdr>
        <w:shd w:val="clear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d 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9A6E3A"/>
          <w:sz w:val="24"/>
          <w:szCs w:val="24"/>
          <w:u w:val="none"/>
          <w:shd w:val="clear" w:fill="auto"/>
          <w:vertAlign w:val="baseline"/>
          <w:rtl w:val="0"/>
        </w:rPr>
        <w:t>=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Convert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999999"/>
          <w:sz w:val="24"/>
          <w:szCs w:val="24"/>
          <w:u w:val="none"/>
          <w:shd w:val="clear" w:fill="auto"/>
          <w:vertAlign w:val="baseline"/>
          <w:rtl w:val="0"/>
        </w:rPr>
        <w:t>.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DD4A68"/>
          <w:sz w:val="24"/>
          <w:szCs w:val="24"/>
          <w:u w:val="none"/>
          <w:shd w:val="clear" w:fill="auto"/>
          <w:vertAlign w:val="baseline"/>
          <w:rtl w:val="0"/>
        </w:rPr>
        <w:t>ToInt32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999999"/>
          <w:sz w:val="24"/>
          <w:szCs w:val="24"/>
          <w:u w:val="none"/>
          <w:shd w:val="clear" w:fill="auto"/>
          <w:vertAlign w:val="baseline"/>
          <w:rtl w:val="0"/>
        </w:rPr>
        <w:t>(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9A6E3A"/>
          <w:sz w:val="24"/>
          <w:szCs w:val="24"/>
          <w:u w:val="none"/>
          <w:shd w:val="clear" w:fill="auto"/>
          <w:vertAlign w:val="baseline"/>
          <w:rtl w:val="0"/>
        </w:rPr>
        <w:t>!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999999"/>
          <w:sz w:val="24"/>
          <w:szCs w:val="24"/>
          <w:u w:val="none"/>
          <w:shd w:val="clear" w:fill="auto"/>
          <w:vertAlign w:val="baseline"/>
          <w:rtl w:val="0"/>
        </w:rPr>
        <w:t>(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990055"/>
          <w:sz w:val="24"/>
          <w:szCs w:val="24"/>
          <w:u w:val="none"/>
          <w:shd w:val="clear" w:fill="auto"/>
          <w:vertAlign w:val="baseline"/>
          <w:rtl w:val="0"/>
        </w:rPr>
        <w:t>30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9A6E3A"/>
          <w:sz w:val="24"/>
          <w:szCs w:val="24"/>
          <w:u w:val="none"/>
          <w:shd w:val="clear" w:fill="auto"/>
          <w:vertAlign w:val="baseline"/>
          <w:rtl w:val="0"/>
        </w:rPr>
        <w:t>&lt;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990055"/>
          <w:sz w:val="24"/>
          <w:szCs w:val="24"/>
          <w:u w:val="none"/>
          <w:shd w:val="clear" w:fill="auto"/>
          <w:vertAlign w:val="baseline"/>
          <w:rtl w:val="0"/>
        </w:rPr>
        <w:t>20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999999"/>
          <w:sz w:val="24"/>
          <w:szCs w:val="24"/>
          <w:u w:val="none"/>
          <w:shd w:val="clear" w:fill="auto"/>
          <w:vertAlign w:val="baseline"/>
          <w:rtl w:val="0"/>
        </w:rPr>
        <w:t>)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999999"/>
          <w:sz w:val="24"/>
          <w:szCs w:val="24"/>
          <w:u w:val="none"/>
          <w:shd w:val="clear" w:fill="auto"/>
          <w:vertAlign w:val="baseline"/>
          <w:rtl w:val="0"/>
        </w:rPr>
        <w:t>);</w:t>
      </w:r>
    </w:p>
    <w:p w14:paraId="0000003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720" w:right="24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37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720" w:right="24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 value 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0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 will be assigned to 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 w14:paraId="00000038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720" w:right="24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  <w:rtl w:val="0"/>
        </w:rPr>
        <w:t>A value 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  <w:rtl w:val="0"/>
        </w:rPr>
        <w:t>1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  <w:rtl w:val="0"/>
        </w:rPr>
        <w:t> will be assigned to 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  <w:rtl w:val="0"/>
        </w:rPr>
        <w:t>d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 w14:paraId="00000039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720" w:right="24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 value 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-1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 will be assigned to 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 w14:paraId="0000003A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720" w:right="24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The code reports an error.</w:t>
      </w:r>
    </w:p>
    <w:p w14:paraId="0000003B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720" w:right="24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The code snippet will work correctly if 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!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 is replaced by 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Not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 w14:paraId="0000003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720" w:right="24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3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single" w:color="000000" w:sz="6" w:space="1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</w:t>
      </w:r>
    </w:p>
    <w:p w14:paraId="0000003E">
      <w:pPr>
        <w:shd w:val="clear" w:fill="FFFFFF"/>
        <w:spacing w:line="240" w:lineRule="auto"/>
        <w:rPr>
          <w:sz w:val="24"/>
          <w:szCs w:val="24"/>
        </w:rPr>
      </w:pPr>
    </w:p>
    <w:p w14:paraId="0000003F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720" w:right="0" w:hanging="360"/>
        <w:jc w:val="left"/>
        <w:rPr>
          <w:rFonts w:ascii="Consolas" w:hAnsi="Consolas" w:eastAsia="Consolas" w:cs="Consolas"/>
          <w:b/>
          <w:i w:val="0"/>
          <w:smallCaps w:val="0"/>
          <w:strike w:val="0"/>
          <w:color w:val="4F81BD"/>
          <w:sz w:val="28"/>
          <w:szCs w:val="28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/>
          <w:i w:val="0"/>
          <w:smallCaps w:val="0"/>
          <w:strike w:val="0"/>
          <w:color w:val="4F81BD"/>
          <w:sz w:val="28"/>
          <w:szCs w:val="28"/>
          <w:u w:val="none"/>
          <w:shd w:val="clear" w:fill="auto"/>
          <w:vertAlign w:val="baseline"/>
          <w:rtl w:val="0"/>
        </w:rPr>
        <w:t>Which of the following is the correct output for the C# code given below?</w:t>
      </w:r>
    </w:p>
    <w:p w14:paraId="0000004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720" w:right="0" w:firstLine="0"/>
        <w:jc w:val="left"/>
        <w:rPr>
          <w:rFonts w:ascii="Consolas" w:hAnsi="Consolas" w:eastAsia="Consolas" w:cs="Consolas"/>
          <w:b/>
          <w:i w:val="0"/>
          <w:smallCaps w:val="0"/>
          <w:strike w:val="0"/>
          <w:color w:val="4F81BD"/>
          <w:sz w:val="24"/>
          <w:szCs w:val="24"/>
          <w:u w:val="none"/>
          <w:shd w:val="clear" w:fill="auto"/>
          <w:vertAlign w:val="baseline"/>
        </w:rPr>
      </w:pPr>
    </w:p>
    <w:p w14:paraId="00000041">
      <w:pPr>
        <w:keepNext w:val="0"/>
        <w:keepLines w:val="0"/>
        <w:pageBreakBefore w:val="0"/>
        <w:widowControl/>
        <w:pBdr>
          <w:top w:val="dashed" w:color="93B7D5" w:sz="6" w:space="12"/>
          <w:left w:val="dashed" w:color="93B7D5" w:sz="6" w:space="12"/>
          <w:bottom w:val="dashed" w:color="93B7D5" w:sz="6" w:space="12"/>
          <w:right w:val="dashed" w:color="93B7D5" w:sz="6" w:space="12"/>
          <w:between w:val="none" w:color="auto" w:sz="0" w:space="0"/>
        </w:pBdr>
        <w:shd w:val="clear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 w:right="0" w:firstLine="0"/>
        <w:jc w:val="left"/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Console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999999"/>
          <w:sz w:val="24"/>
          <w:szCs w:val="24"/>
          <w:u w:val="none"/>
          <w:shd w:val="clear" w:fill="auto"/>
          <w:vertAlign w:val="baseline"/>
          <w:rtl w:val="0"/>
        </w:rPr>
        <w:t>.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DD4A68"/>
          <w:sz w:val="24"/>
          <w:szCs w:val="24"/>
          <w:u w:val="none"/>
          <w:shd w:val="clear" w:fill="auto"/>
          <w:vertAlign w:val="baseline"/>
          <w:rtl w:val="0"/>
        </w:rPr>
        <w:t>WriteLine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999999"/>
          <w:sz w:val="24"/>
          <w:szCs w:val="24"/>
          <w:u w:val="none"/>
          <w:shd w:val="clear" w:fill="auto"/>
          <w:vertAlign w:val="baseline"/>
          <w:rtl w:val="0"/>
        </w:rPr>
        <w:t>(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990055"/>
          <w:sz w:val="24"/>
          <w:szCs w:val="24"/>
          <w:u w:val="none"/>
          <w:shd w:val="clear" w:fill="auto"/>
          <w:vertAlign w:val="baseline"/>
          <w:rtl w:val="0"/>
        </w:rPr>
        <w:t>13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9A6E3A"/>
          <w:sz w:val="24"/>
          <w:szCs w:val="24"/>
          <w:u w:val="none"/>
          <w:shd w:val="clear" w:fill="auto"/>
          <w:vertAlign w:val="baseline"/>
          <w:rtl w:val="0"/>
        </w:rPr>
        <w:t>/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990055"/>
          <w:sz w:val="24"/>
          <w:szCs w:val="24"/>
          <w:u w:val="none"/>
          <w:shd w:val="clear" w:fill="auto"/>
          <w:vertAlign w:val="baseline"/>
          <w:rtl w:val="0"/>
        </w:rPr>
        <w:t>2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9A6E3A"/>
          <w:sz w:val="24"/>
          <w:szCs w:val="24"/>
          <w:u w:val="none"/>
          <w:shd w:val="clear" w:fill="auto"/>
          <w:vertAlign w:val="baseline"/>
          <w:rtl w:val="0"/>
        </w:rPr>
        <w:t>+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669900"/>
          <w:sz w:val="24"/>
          <w:szCs w:val="24"/>
          <w:u w:val="none"/>
          <w:shd w:val="clear" w:fill="auto"/>
          <w:vertAlign w:val="baseline"/>
          <w:rtl w:val="0"/>
        </w:rPr>
        <w:t>" "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9A6E3A"/>
          <w:sz w:val="24"/>
          <w:szCs w:val="24"/>
          <w:u w:val="none"/>
          <w:shd w:val="clear" w:fill="auto"/>
          <w:vertAlign w:val="baseline"/>
          <w:rtl w:val="0"/>
        </w:rPr>
        <w:t>+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990055"/>
          <w:sz w:val="24"/>
          <w:szCs w:val="24"/>
          <w:u w:val="none"/>
          <w:shd w:val="clear" w:fill="auto"/>
          <w:vertAlign w:val="baseline"/>
          <w:rtl w:val="0"/>
        </w:rPr>
        <w:t>13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9A6E3A"/>
          <w:sz w:val="24"/>
          <w:szCs w:val="24"/>
          <w:u w:val="none"/>
          <w:shd w:val="clear" w:fill="auto"/>
          <w:vertAlign w:val="baseline"/>
          <w:rtl w:val="0"/>
        </w:rPr>
        <w:t>%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990055"/>
          <w:sz w:val="24"/>
          <w:szCs w:val="24"/>
          <w:u w:val="none"/>
          <w:shd w:val="clear" w:fill="auto"/>
          <w:vertAlign w:val="baseline"/>
          <w:rtl w:val="0"/>
        </w:rPr>
        <w:t>2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999999"/>
          <w:sz w:val="24"/>
          <w:szCs w:val="24"/>
          <w:u w:val="none"/>
          <w:shd w:val="clear" w:fill="auto"/>
          <w:vertAlign w:val="baseline"/>
          <w:rtl w:val="0"/>
        </w:rPr>
        <w:t>);</w:t>
      </w:r>
      <w:r>
        <w:rPr>
          <w:rFonts w:ascii="Consolas" w:hAnsi="Consolas" w:eastAsia="Consolas" w:cs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 w14:paraId="0000004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720" w:right="24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43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720" w:right="24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  <w:rtl w:val="0"/>
        </w:rPr>
        <w:t>6.5 1</w:t>
      </w:r>
    </w:p>
    <w:p w14:paraId="00000044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720" w:right="24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6.5 0</w:t>
      </w:r>
    </w:p>
    <w:p w14:paraId="00000045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720" w:right="24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6 0</w:t>
      </w:r>
    </w:p>
    <w:p w14:paraId="00000046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720" w:right="24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6 1</w:t>
      </w:r>
    </w:p>
    <w:p w14:paraId="00000047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720" w:right="24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6.5 6.5</w:t>
      </w:r>
    </w:p>
    <w:p w14:paraId="00000048">
      <w:pPr>
        <w:pBdr>
          <w:bottom w:val="single" w:color="000000" w:sz="6" w:space="1"/>
        </w:pBdr>
        <w:spacing w:line="360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rtl w:val="0"/>
        </w:rPr>
        <w:t xml:space="preserve">   </w:t>
      </w:r>
    </w:p>
    <w:p w14:paraId="00000049">
      <w:pPr>
        <w:shd w:val="clear" w:fill="FFFFFF"/>
        <w:spacing w:line="240" w:lineRule="auto"/>
        <w:ind w:left="360" w:right="240" w:firstLine="0"/>
        <w:rPr>
          <w:sz w:val="24"/>
          <w:szCs w:val="24"/>
        </w:rPr>
      </w:pPr>
    </w:p>
    <w:p w14:paraId="0000004A">
      <w:pPr>
        <w:shd w:val="clear" w:fill="FFFFFF"/>
        <w:spacing w:line="240" w:lineRule="auto"/>
        <w:rPr>
          <w:rFonts w:ascii="Consolas" w:hAnsi="Consolas" w:eastAsia="Consolas" w:cs="Consolas"/>
          <w:b/>
          <w:color w:val="4F81BD"/>
          <w:sz w:val="28"/>
          <w:szCs w:val="28"/>
        </w:rPr>
      </w:pPr>
      <w:r>
        <w:rPr>
          <w:rFonts w:ascii="Consolas" w:hAnsi="Consolas" w:eastAsia="Consolas" w:cs="Consolas"/>
          <w:b/>
          <w:color w:val="4F81BD"/>
          <w:sz w:val="28"/>
          <w:szCs w:val="28"/>
          <w:rtl w:val="0"/>
        </w:rPr>
        <w:t>15-What will be the output of the C# code given below?</w:t>
      </w:r>
    </w:p>
    <w:p w14:paraId="0000004B">
      <w:pPr>
        <w:shd w:val="clear" w:fill="FFFFFF"/>
        <w:spacing w:line="240" w:lineRule="auto"/>
        <w:rPr>
          <w:rFonts w:ascii="Consolas" w:hAnsi="Consolas" w:eastAsia="Consolas" w:cs="Consolas"/>
          <w:b/>
          <w:color w:val="4F81BD"/>
          <w:sz w:val="28"/>
          <w:szCs w:val="28"/>
        </w:rPr>
      </w:pPr>
    </w:p>
    <w:p w14:paraId="0000004C">
      <w:pPr>
        <w:pBdr>
          <w:top w:val="dashed" w:color="93B7D5" w:sz="6" w:space="12"/>
          <w:left w:val="dashed" w:color="93B7D5" w:sz="6" w:space="12"/>
          <w:bottom w:val="dashed" w:color="93B7D5" w:sz="6" w:space="12"/>
          <w:right w:val="dashed" w:color="93B7D5" w:sz="6" w:space="12"/>
        </w:pBdr>
        <w:shd w:val="clear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77AA"/>
          <w:sz w:val="24"/>
          <w:szCs w:val="24"/>
          <w:rtl w:val="0"/>
        </w:rPr>
        <w:t>int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num </w:t>
      </w:r>
      <w:r>
        <w:rPr>
          <w:rFonts w:ascii="Consolas" w:hAnsi="Consolas" w:eastAsia="Consolas" w:cs="Consolas"/>
          <w:color w:val="9A6E3A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990055"/>
          <w:sz w:val="24"/>
          <w:szCs w:val="24"/>
          <w:rtl w:val="0"/>
        </w:rPr>
        <w:t>1</w:t>
      </w:r>
      <w:r>
        <w:rPr>
          <w:rFonts w:ascii="Consolas" w:hAnsi="Consolas" w:eastAsia="Consolas" w:cs="Consolas"/>
          <w:color w:val="999999"/>
          <w:sz w:val="24"/>
          <w:szCs w:val="24"/>
          <w:rtl w:val="0"/>
        </w:rPr>
        <w:t>,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z </w:t>
      </w:r>
      <w:r>
        <w:rPr>
          <w:rFonts w:ascii="Consolas" w:hAnsi="Consolas" w:eastAsia="Consolas" w:cs="Consolas"/>
          <w:color w:val="9A6E3A"/>
          <w:sz w:val="24"/>
          <w:szCs w:val="24"/>
          <w:rtl w:val="0"/>
        </w:rPr>
        <w:t>=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990055"/>
          <w:sz w:val="24"/>
          <w:szCs w:val="24"/>
          <w:rtl w:val="0"/>
        </w:rPr>
        <w:t>5</w:t>
      </w:r>
      <w:r>
        <w:rPr>
          <w:rFonts w:ascii="Consolas" w:hAnsi="Consolas" w:eastAsia="Consolas" w:cs="Consolas"/>
          <w:color w:val="999999"/>
          <w:sz w:val="24"/>
          <w:szCs w:val="24"/>
          <w:rtl w:val="0"/>
        </w:rPr>
        <w:t>;</w:t>
      </w:r>
    </w:p>
    <w:p w14:paraId="0000004D">
      <w:pPr>
        <w:pBdr>
          <w:top w:val="dashed" w:color="93B7D5" w:sz="6" w:space="12"/>
          <w:left w:val="dashed" w:color="93B7D5" w:sz="6" w:space="12"/>
          <w:bottom w:val="dashed" w:color="93B7D5" w:sz="6" w:space="12"/>
          <w:right w:val="dashed" w:color="93B7D5" w:sz="6" w:space="12"/>
        </w:pBdr>
        <w:shd w:val="clear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eastAsia="Consolas" w:cs="Consolas"/>
          <w:sz w:val="24"/>
          <w:szCs w:val="24"/>
        </w:rPr>
      </w:pPr>
    </w:p>
    <w:p w14:paraId="0000004E">
      <w:pPr>
        <w:pBdr>
          <w:top w:val="dashed" w:color="93B7D5" w:sz="6" w:space="12"/>
          <w:left w:val="dashed" w:color="93B7D5" w:sz="6" w:space="12"/>
          <w:bottom w:val="dashed" w:color="93B7D5" w:sz="6" w:space="12"/>
          <w:right w:val="dashed" w:color="93B7D5" w:sz="6" w:space="12"/>
        </w:pBdr>
        <w:shd w:val="clear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77AA"/>
          <w:sz w:val="24"/>
          <w:szCs w:val="24"/>
          <w:rtl w:val="0"/>
        </w:rPr>
        <w:t>if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999999"/>
          <w:sz w:val="24"/>
          <w:szCs w:val="24"/>
          <w:rtl w:val="0"/>
        </w:rPr>
        <w:t>(</w:t>
      </w:r>
      <w:r>
        <w:rPr>
          <w:rFonts w:ascii="Consolas" w:hAnsi="Consolas" w:eastAsia="Consolas" w:cs="Consolas"/>
          <w:color w:val="9A6E3A"/>
          <w:sz w:val="24"/>
          <w:szCs w:val="24"/>
          <w:rtl w:val="0"/>
        </w:rPr>
        <w:t>!</w:t>
      </w:r>
      <w:r>
        <w:rPr>
          <w:rFonts w:ascii="Consolas" w:hAnsi="Consolas" w:eastAsia="Consolas" w:cs="Consolas"/>
          <w:color w:val="999999"/>
          <w:sz w:val="24"/>
          <w:szCs w:val="24"/>
          <w:rtl w:val="0"/>
        </w:rPr>
        <w:t>(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num </w:t>
      </w:r>
      <w:r>
        <w:rPr>
          <w:rFonts w:ascii="Consolas" w:hAnsi="Consolas" w:eastAsia="Consolas" w:cs="Consolas"/>
          <w:color w:val="9A6E3A"/>
          <w:sz w:val="24"/>
          <w:szCs w:val="24"/>
          <w:rtl w:val="0"/>
        </w:rPr>
        <w:t>&lt;=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990055"/>
          <w:sz w:val="24"/>
          <w:szCs w:val="24"/>
          <w:rtl w:val="0"/>
        </w:rPr>
        <w:t>0</w:t>
      </w:r>
      <w:r>
        <w:rPr>
          <w:rFonts w:ascii="Consolas" w:hAnsi="Consolas" w:eastAsia="Consolas" w:cs="Consolas"/>
          <w:color w:val="999999"/>
          <w:sz w:val="24"/>
          <w:szCs w:val="24"/>
          <w:rtl w:val="0"/>
        </w:rPr>
        <w:t>))</w:t>
      </w:r>
    </w:p>
    <w:p w14:paraId="0000004F">
      <w:pPr>
        <w:pBdr>
          <w:top w:val="dashed" w:color="93B7D5" w:sz="6" w:space="12"/>
          <w:left w:val="dashed" w:color="93B7D5" w:sz="6" w:space="12"/>
          <w:bottom w:val="dashed" w:color="93B7D5" w:sz="6" w:space="12"/>
          <w:right w:val="dashed" w:color="93B7D5" w:sz="6" w:space="12"/>
        </w:pBdr>
        <w:shd w:val="clear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  <w:rtl w:val="0"/>
        </w:rPr>
        <w:t xml:space="preserve">    Console</w:t>
      </w:r>
      <w:r>
        <w:rPr>
          <w:rFonts w:ascii="Consolas" w:hAnsi="Consolas" w:eastAsia="Consolas" w:cs="Consolas"/>
          <w:color w:val="999999"/>
          <w:sz w:val="24"/>
          <w:szCs w:val="24"/>
          <w:rtl w:val="0"/>
        </w:rPr>
        <w:t>.</w:t>
      </w:r>
      <w:r>
        <w:rPr>
          <w:rFonts w:ascii="Consolas" w:hAnsi="Consolas" w:eastAsia="Consolas" w:cs="Consolas"/>
          <w:color w:val="DD4A68"/>
          <w:sz w:val="24"/>
          <w:szCs w:val="24"/>
          <w:rtl w:val="0"/>
        </w:rPr>
        <w:t>WriteLine</w:t>
      </w:r>
      <w:r>
        <w:rPr>
          <w:rFonts w:ascii="Consolas" w:hAnsi="Consolas" w:eastAsia="Consolas" w:cs="Consolas"/>
          <w:color w:val="999999"/>
          <w:sz w:val="24"/>
          <w:szCs w:val="24"/>
          <w:rtl w:val="0"/>
        </w:rPr>
        <w:t>(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9A6E3A"/>
          <w:sz w:val="24"/>
          <w:szCs w:val="24"/>
          <w:rtl w:val="0"/>
        </w:rPr>
        <w:t>++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num </w:t>
      </w:r>
      <w:r>
        <w:rPr>
          <w:rFonts w:ascii="Consolas" w:hAnsi="Consolas" w:eastAsia="Consolas" w:cs="Consolas"/>
          <w:color w:val="9A6E3A"/>
          <w:sz w:val="24"/>
          <w:szCs w:val="24"/>
          <w:rtl w:val="0"/>
        </w:rPr>
        <w:t>+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z</w:t>
      </w:r>
      <w:r>
        <w:rPr>
          <w:rFonts w:ascii="Consolas" w:hAnsi="Consolas" w:eastAsia="Consolas" w:cs="Consolas"/>
          <w:color w:val="9A6E3A"/>
          <w:sz w:val="24"/>
          <w:szCs w:val="24"/>
          <w:rtl w:val="0"/>
        </w:rPr>
        <w:t>++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9A6E3A"/>
          <w:sz w:val="24"/>
          <w:szCs w:val="24"/>
          <w:rtl w:val="0"/>
        </w:rPr>
        <w:t>+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669900"/>
          <w:sz w:val="24"/>
          <w:szCs w:val="24"/>
          <w:rtl w:val="0"/>
        </w:rPr>
        <w:t>" "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9A6E3A"/>
          <w:sz w:val="24"/>
          <w:szCs w:val="24"/>
          <w:rtl w:val="0"/>
        </w:rPr>
        <w:t>+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9A6E3A"/>
          <w:sz w:val="24"/>
          <w:szCs w:val="24"/>
          <w:rtl w:val="0"/>
        </w:rPr>
        <w:t>++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z </w:t>
      </w:r>
      <w:r>
        <w:rPr>
          <w:rFonts w:ascii="Consolas" w:hAnsi="Consolas" w:eastAsia="Consolas" w:cs="Consolas"/>
          <w:color w:val="999999"/>
          <w:sz w:val="24"/>
          <w:szCs w:val="24"/>
          <w:rtl w:val="0"/>
        </w:rPr>
        <w:t>);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</w:p>
    <w:p w14:paraId="00000050">
      <w:pPr>
        <w:pBdr>
          <w:top w:val="dashed" w:color="93B7D5" w:sz="6" w:space="12"/>
          <w:left w:val="dashed" w:color="93B7D5" w:sz="6" w:space="12"/>
          <w:bottom w:val="dashed" w:color="93B7D5" w:sz="6" w:space="12"/>
          <w:right w:val="dashed" w:color="93B7D5" w:sz="6" w:space="12"/>
        </w:pBdr>
        <w:shd w:val="clear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color w:val="0077AA"/>
          <w:sz w:val="24"/>
          <w:szCs w:val="24"/>
          <w:rtl w:val="0"/>
        </w:rPr>
        <w:t>else</w:t>
      </w:r>
    </w:p>
    <w:p w14:paraId="00000051">
      <w:pPr>
        <w:pBdr>
          <w:top w:val="dashed" w:color="93B7D5" w:sz="6" w:space="12"/>
          <w:left w:val="dashed" w:color="93B7D5" w:sz="6" w:space="12"/>
          <w:bottom w:val="dashed" w:color="93B7D5" w:sz="6" w:space="12"/>
          <w:right w:val="dashed" w:color="93B7D5" w:sz="6" w:space="12"/>
        </w:pBdr>
        <w:shd w:val="clear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eastAsia="Consolas" w:cs="Consolas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  <w:rtl w:val="0"/>
        </w:rPr>
        <w:t xml:space="preserve">    Console</w:t>
      </w:r>
      <w:r>
        <w:rPr>
          <w:rFonts w:ascii="Consolas" w:hAnsi="Consolas" w:eastAsia="Consolas" w:cs="Consolas"/>
          <w:color w:val="999999"/>
          <w:sz w:val="24"/>
          <w:szCs w:val="24"/>
          <w:rtl w:val="0"/>
        </w:rPr>
        <w:t>.</w:t>
      </w:r>
      <w:r>
        <w:rPr>
          <w:rFonts w:ascii="Consolas" w:hAnsi="Consolas" w:eastAsia="Consolas" w:cs="Consolas"/>
          <w:color w:val="DD4A68"/>
          <w:sz w:val="24"/>
          <w:szCs w:val="24"/>
          <w:rtl w:val="0"/>
        </w:rPr>
        <w:t>WriteLine</w:t>
      </w:r>
      <w:r>
        <w:rPr>
          <w:rFonts w:ascii="Consolas" w:hAnsi="Consolas" w:eastAsia="Consolas" w:cs="Consolas"/>
          <w:color w:val="999999"/>
          <w:sz w:val="24"/>
          <w:szCs w:val="24"/>
          <w:rtl w:val="0"/>
        </w:rPr>
        <w:t>(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9A6E3A"/>
          <w:sz w:val="24"/>
          <w:szCs w:val="24"/>
          <w:rtl w:val="0"/>
        </w:rPr>
        <w:t>--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num </w:t>
      </w:r>
      <w:r>
        <w:rPr>
          <w:rFonts w:ascii="Consolas" w:hAnsi="Consolas" w:eastAsia="Consolas" w:cs="Consolas"/>
          <w:color w:val="9A6E3A"/>
          <w:sz w:val="24"/>
          <w:szCs w:val="24"/>
          <w:rtl w:val="0"/>
        </w:rPr>
        <w:t>+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z</w:t>
      </w:r>
      <w:r>
        <w:rPr>
          <w:rFonts w:ascii="Consolas" w:hAnsi="Consolas" w:eastAsia="Consolas" w:cs="Consolas"/>
          <w:color w:val="9A6E3A"/>
          <w:sz w:val="24"/>
          <w:szCs w:val="24"/>
          <w:rtl w:val="0"/>
        </w:rPr>
        <w:t>--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9A6E3A"/>
          <w:sz w:val="24"/>
          <w:szCs w:val="24"/>
          <w:rtl w:val="0"/>
        </w:rPr>
        <w:t>+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669900"/>
          <w:sz w:val="24"/>
          <w:szCs w:val="24"/>
          <w:rtl w:val="0"/>
        </w:rPr>
        <w:t>" "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9A6E3A"/>
          <w:sz w:val="24"/>
          <w:szCs w:val="24"/>
          <w:rtl w:val="0"/>
        </w:rPr>
        <w:t>+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  <w:r>
        <w:rPr>
          <w:rFonts w:ascii="Consolas" w:hAnsi="Consolas" w:eastAsia="Consolas" w:cs="Consolas"/>
          <w:color w:val="9A6E3A"/>
          <w:sz w:val="24"/>
          <w:szCs w:val="24"/>
          <w:rtl w:val="0"/>
        </w:rPr>
        <w:t>--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z </w:t>
      </w:r>
      <w:r>
        <w:rPr>
          <w:rFonts w:ascii="Consolas" w:hAnsi="Consolas" w:eastAsia="Consolas" w:cs="Consolas"/>
          <w:color w:val="999999"/>
          <w:sz w:val="24"/>
          <w:szCs w:val="24"/>
          <w:rtl w:val="0"/>
        </w:rPr>
        <w:t>);</w:t>
      </w:r>
      <w:r>
        <w:rPr>
          <w:rFonts w:ascii="Consolas" w:hAnsi="Consolas" w:eastAsia="Consolas" w:cs="Consolas"/>
          <w:sz w:val="24"/>
          <w:szCs w:val="24"/>
          <w:rtl w:val="0"/>
        </w:rPr>
        <w:t xml:space="preserve"> </w:t>
      </w:r>
    </w:p>
    <w:p w14:paraId="00000052">
      <w:pPr>
        <w:pBdr>
          <w:top w:val="dashed" w:color="93B7D5" w:sz="6" w:space="12"/>
          <w:left w:val="dashed" w:color="93B7D5" w:sz="6" w:space="12"/>
          <w:bottom w:val="dashed" w:color="93B7D5" w:sz="6" w:space="12"/>
          <w:right w:val="dashed" w:color="93B7D5" w:sz="6" w:space="12"/>
        </w:pBdr>
        <w:shd w:val="clear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eastAsia="Consolas" w:cs="Consolas"/>
          <w:sz w:val="24"/>
          <w:szCs w:val="24"/>
        </w:rPr>
      </w:pPr>
    </w:p>
    <w:p w14:paraId="0000005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72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54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5 6</w:t>
      </w:r>
    </w:p>
    <w:p w14:paraId="00000055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6 5</w:t>
      </w:r>
    </w:p>
    <w:p w14:paraId="00000056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6 6</w:t>
      </w:r>
    </w:p>
    <w:p w14:paraId="00000057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720" w:right="0" w:hanging="36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</w:rPr>
      </w:pPr>
      <w:bookmarkStart w:id="0" w:name="_GoBack"/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shd w:val="clear" w:fill="auto"/>
          <w:vertAlign w:val="baseline"/>
          <w:rtl w:val="0"/>
        </w:rPr>
        <w:t>7 7</w:t>
      </w:r>
    </w:p>
    <w:bookmarkEnd w:id="0"/>
    <w:sectPr>
      <w:headerReference r:id="rId5" w:type="default"/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58">
    <w:pPr>
      <w:pBdr>
        <w:bottom w:val="single" w:color="000000" w:sz="6" w:space="1"/>
      </w:pBdr>
      <w:bidi/>
      <w:spacing w:line="360" w:lineRule="auto"/>
      <w:rPr>
        <w:rFonts w:ascii="Times New Roman" w:hAnsi="Times New Roman" w:eastAsia="Times New Roman" w:cs="Times New Roman"/>
        <w:b/>
        <w:sz w:val="24"/>
        <w:szCs w:val="24"/>
      </w:rPr>
    </w:pPr>
    <w:r>
      <w:rPr>
        <w:rFonts w:ascii="Times New Roman" w:hAnsi="Times New Roman" w:eastAsia="Times New Roman" w:cs="Times New Roman"/>
        <w:b/>
        <w:sz w:val="24"/>
        <w:szCs w:val="24"/>
        <w:rtl w:val="0"/>
      </w:rPr>
      <w:t>C#</w:t>
    </w:r>
  </w:p>
  <w:p w14:paraId="00000059">
    <w:pPr>
      <w:pBdr>
        <w:bottom w:val="single" w:color="000000" w:sz="6" w:space="1"/>
      </w:pBdr>
      <w:bidi/>
      <w:spacing w:line="360" w:lineRule="auto"/>
      <w:rPr>
        <w:rFonts w:ascii="Times New Roman" w:hAnsi="Times New Roman" w:eastAsia="Times New Roman" w:cs="Times New Roman"/>
        <w:sz w:val="24"/>
        <w:szCs w:val="24"/>
      </w:rPr>
    </w:pPr>
    <w:r>
      <w:rPr>
        <w:rFonts w:ascii="Times New Roman" w:hAnsi="Times New Roman" w:eastAsia="Times New Roman" w:cs="Times New Roman"/>
        <w:b/>
        <w:sz w:val="24"/>
        <w:szCs w:val="24"/>
        <w:rtl w:val="0"/>
      </w:rPr>
      <w:t>ASP.Net Course</w:t>
    </w:r>
    <w:r>
      <w:rPr>
        <w:rFonts w:ascii="Times New Roman" w:hAnsi="Times New Roman" w:eastAsia="Times New Roman" w:cs="Times New Roman"/>
        <w:b/>
        <w:sz w:val="24"/>
        <w:szCs w:val="24"/>
        <w:rtl w:val="0"/>
      </w:rPr>
      <w:tab/>
    </w:r>
    <w:r>
      <w:rPr>
        <w:rFonts w:ascii="Times New Roman" w:hAnsi="Times New Roman" w:eastAsia="Times New Roman" w:cs="Times New Roman"/>
        <w:b/>
        <w:sz w:val="24"/>
        <w:szCs w:val="24"/>
        <w:rtl w:val="0"/>
      </w:rPr>
      <w:tab/>
    </w:r>
    <w:r>
      <w:rPr>
        <w:rFonts w:ascii="Times New Roman" w:hAnsi="Times New Roman" w:eastAsia="Times New Roman" w:cs="Times New Roman"/>
        <w:b/>
        <w:sz w:val="24"/>
        <w:szCs w:val="24"/>
        <w:rtl w:val="0"/>
      </w:rPr>
      <w:tab/>
    </w:r>
    <w:r>
      <w:rPr>
        <w:rFonts w:ascii="Times New Roman" w:hAnsi="Times New Roman" w:eastAsia="Times New Roman" w:cs="Times New Roman"/>
        <w:b/>
        <w:sz w:val="24"/>
        <w:szCs w:val="24"/>
        <w:rtl w:val="0"/>
      </w:rPr>
      <w:tab/>
    </w:r>
    <w:r>
      <w:rPr>
        <w:rFonts w:ascii="Times New Roman" w:hAnsi="Times New Roman" w:eastAsia="Times New Roman" w:cs="Times New Roman"/>
        <w:b/>
        <w:sz w:val="24"/>
        <w:szCs w:val="24"/>
        <w:rtl w:val="0"/>
      </w:rPr>
      <w:tab/>
    </w:r>
    <w:r>
      <w:rPr>
        <w:rFonts w:ascii="Times New Roman" w:hAnsi="Times New Roman" w:eastAsia="Times New Roman" w:cs="Times New Roman"/>
        <w:b/>
        <w:sz w:val="24"/>
        <w:szCs w:val="24"/>
        <w:rtl w:val="0"/>
      </w:rPr>
      <w:tab/>
    </w:r>
    <w:r>
      <w:rPr>
        <w:rFonts w:ascii="Times New Roman" w:hAnsi="Times New Roman" w:eastAsia="Times New Roman" w:cs="Times New Roman"/>
        <w:b/>
        <w:sz w:val="24"/>
        <w:szCs w:val="24"/>
        <w:rtl w:val="0"/>
      </w:rPr>
      <w:t xml:space="preserve">             </w:t>
    </w:r>
  </w:p>
  <w:p w14:paraId="0000005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BF205925"/>
    <w:multiLevelType w:val="multilevel"/>
    <w:tmpl w:val="BF205925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-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ADCABA"/>
    <w:multiLevelType w:val="multilevel"/>
    <w:tmpl w:val="59ADCABA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E0274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next w:val="1"/>
    <w:qFormat/>
    <w:uiPriority w:val="0"/>
    <w:pPr>
      <w:keepNext/>
      <w:keepLines/>
      <w:spacing w:before="400" w:after="120" w:line="276" w:lineRule="auto"/>
      <w:outlineLvl w:val="0"/>
    </w:pPr>
    <w:rPr>
      <w:rFonts w:ascii="Arial" w:hAnsi="Arial" w:eastAsia="Arial" w:cs="Arial"/>
      <w:sz w:val="40"/>
      <w:szCs w:val="40"/>
      <w:lang w:val="en-US"/>
    </w:rPr>
  </w:style>
  <w:style w:type="paragraph" w:styleId="3">
    <w:name w:val="heading 2"/>
    <w:next w:val="1"/>
    <w:qFormat/>
    <w:uiPriority w:val="0"/>
    <w:pPr>
      <w:keepNext/>
      <w:keepLines/>
      <w:spacing w:before="360" w:after="120" w:line="276" w:lineRule="auto"/>
      <w:outlineLvl w:val="1"/>
    </w:pPr>
    <w:rPr>
      <w:rFonts w:ascii="Arial" w:hAnsi="Arial" w:eastAsia="Arial" w:cs="Arial"/>
      <w:sz w:val="32"/>
      <w:szCs w:val="32"/>
      <w:lang w:val="en-US"/>
    </w:rPr>
  </w:style>
  <w:style w:type="paragraph" w:styleId="4">
    <w:name w:val="heading 3"/>
    <w:next w:val="1"/>
    <w:qFormat/>
    <w:uiPriority w:val="0"/>
    <w:pPr>
      <w:keepNext/>
      <w:keepLines/>
      <w:spacing w:before="320" w:after="80" w:line="276" w:lineRule="auto"/>
      <w:outlineLvl w:val="2"/>
    </w:pPr>
    <w:rPr>
      <w:rFonts w:ascii="Arial" w:hAnsi="Arial" w:eastAsia="Arial" w:cs="Arial"/>
      <w:color w:val="434343"/>
      <w:sz w:val="28"/>
      <w:szCs w:val="28"/>
      <w:lang w:val="en-US"/>
    </w:rPr>
  </w:style>
  <w:style w:type="paragraph" w:styleId="5">
    <w:name w:val="heading 4"/>
    <w:next w:val="1"/>
    <w:uiPriority w:val="0"/>
    <w:pPr>
      <w:keepNext/>
      <w:keepLines/>
      <w:spacing w:before="280" w:after="80" w:line="276" w:lineRule="auto"/>
      <w:outlineLvl w:val="3"/>
    </w:pPr>
    <w:rPr>
      <w:rFonts w:ascii="Arial" w:hAnsi="Arial" w:eastAsia="Arial" w:cs="Arial"/>
      <w:color w:val="666666"/>
      <w:sz w:val="24"/>
      <w:szCs w:val="24"/>
      <w:lang w:val="en-US"/>
    </w:rPr>
  </w:style>
  <w:style w:type="paragraph" w:styleId="6">
    <w:name w:val="heading 5"/>
    <w:next w:val="1"/>
    <w:uiPriority w:val="0"/>
    <w:pPr>
      <w:keepNext/>
      <w:keepLines/>
      <w:spacing w:before="240" w:after="80" w:line="276" w:lineRule="auto"/>
      <w:outlineLvl w:val="4"/>
    </w:pPr>
    <w:rPr>
      <w:rFonts w:ascii="Arial" w:hAnsi="Arial" w:eastAsia="Arial" w:cs="Arial"/>
      <w:color w:val="666666"/>
      <w:sz w:val="22"/>
      <w:szCs w:val="22"/>
      <w:lang w:val="en-US"/>
    </w:rPr>
  </w:style>
  <w:style w:type="paragraph" w:styleId="7">
    <w:name w:val="heading 6"/>
    <w:next w:val="1"/>
    <w:uiPriority w:val="0"/>
    <w:pPr>
      <w:keepNext/>
      <w:keepLines/>
      <w:spacing w:before="240" w:after="80" w:line="276" w:lineRule="auto"/>
      <w:outlineLvl w:val="5"/>
    </w:pPr>
    <w:rPr>
      <w:rFonts w:ascii="Arial" w:hAnsi="Arial" w:eastAsia="Arial" w:cs="Arial"/>
      <w:i/>
      <w:color w:val="666666"/>
      <w:sz w:val="22"/>
      <w:szCs w:val="22"/>
      <w:lang w:val="en-US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20"/>
    <w:rPr>
      <w:i/>
      <w:iCs/>
    </w:rPr>
  </w:style>
  <w:style w:type="paragraph" w:styleId="11">
    <w:name w:val="foot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2">
    <w:name w:val="header"/>
    <w:basedOn w:val="1"/>
    <w:link w:val="19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4">
    <w:name w:val="Strong"/>
    <w:basedOn w:val="8"/>
    <w:qFormat/>
    <w:uiPriority w:val="22"/>
    <w:rPr>
      <w:b/>
      <w:bCs/>
    </w:rPr>
  </w:style>
  <w:style w:type="paragraph" w:styleId="15">
    <w:name w:val="Subtitle"/>
    <w:next w:val="1"/>
    <w:uiPriority w:val="0"/>
    <w:pPr>
      <w:keepNext/>
      <w:keepLines/>
      <w:spacing w:after="320" w:line="276" w:lineRule="auto"/>
    </w:pPr>
    <w:rPr>
      <w:rFonts w:ascii="Arial" w:hAnsi="Arial" w:eastAsia="Arial" w:cs="Arial"/>
      <w:color w:val="666666"/>
      <w:sz w:val="30"/>
      <w:szCs w:val="30"/>
      <w:lang w:val="en-US"/>
    </w:rPr>
  </w:style>
  <w:style w:type="paragraph" w:styleId="16">
    <w:name w:val="Title"/>
    <w:next w:val="1"/>
    <w:uiPriority w:val="0"/>
    <w:pPr>
      <w:keepNext/>
      <w:keepLines/>
      <w:spacing w:after="60" w:line="276" w:lineRule="auto"/>
    </w:pPr>
    <w:rPr>
      <w:rFonts w:ascii="Arial" w:hAnsi="Arial" w:eastAsia="Arial" w:cs="Arial"/>
      <w:sz w:val="52"/>
      <w:szCs w:val="52"/>
      <w:lang w:val="en-US"/>
    </w:rPr>
  </w:style>
  <w:style w:type="table" w:customStyle="1" w:styleId="17">
    <w:name w:val="Table Normal1"/>
    <w:qFormat/>
    <w:uiPriority w:val="0"/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Header Char"/>
    <w:basedOn w:val="8"/>
    <w:link w:val="12"/>
    <w:qFormat/>
    <w:uiPriority w:val="99"/>
  </w:style>
  <w:style w:type="character" w:customStyle="1" w:styleId="20">
    <w:name w:val="Footer Char"/>
    <w:basedOn w:val="8"/>
    <w:link w:val="11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dSj0GtM/vGWIOh7JV/kPQb162g==">CgMxLjA4AHIhMXNTeDBEYkNoMjhEdlRwVm1RUnNyd3F6VUNIWGVlZHdO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2023-07-19T11:21:00Z</dcterms:created>
  <dc:creator>Memo</dc:creator>
  <cp:lastModifiedBy>Arbah Tube</cp:lastModifiedBy>
  <dcterms:modified xsi:type="dcterms:W3CDTF">2025-04-18T05:45:38Z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3F1F7D4D01884337A7E7EB199744F47B_12</vt:lpwstr>
  </property>
</Properties>
</file>